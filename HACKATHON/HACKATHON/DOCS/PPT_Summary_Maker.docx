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PPT Summary Maker - Detailed Project Roadmap</w:t>
      </w:r>
    </w:p>
    <w:p>
      <w:pPr>
        <w:pStyle w:val="Heading2"/>
      </w:pPr>
      <w:r>
        <w:t>Problem Statement</w:t>
      </w:r>
    </w:p>
    <w:p>
      <w:r>
        <w:t>A lot of effort is required to make presentations, and companies also need specialized people to do that. Presentations at different levels need to be reworked multiple times, and a number of versions are made in the process.</w:t>
      </w:r>
    </w:p>
    <w:p>
      <w:pPr>
        <w:pStyle w:val="Heading2"/>
      </w:pPr>
      <w:r>
        <w:t>Current Challenges</w:t>
      </w:r>
    </w:p>
    <w:p>
      <w:r>
        <w:t>In companies, there are a lot of confidential documents that need visiting and revisiting across the hierarchy of the organization. Presentations are made to reduce the time and efforts needed to go through the contents of these documents. A tool that can read these confidential documents and create PPTs to present to management.</w:t>
      </w:r>
    </w:p>
    <w:p>
      <w:pPr>
        <w:pStyle w:val="Heading2"/>
      </w:pPr>
      <w:r>
        <w:t>Expected Outcomes</w:t>
      </w:r>
    </w:p>
    <w:p>
      <w:r>
        <w:t>The expected outcome is a creation of a PPT-maker tool that automates the summarization process, reducing costs, efforts, and dependencies for confidential documents.</w:t>
      </w:r>
    </w:p>
    <w:p>
      <w:pPr>
        <w:pStyle w:val="Heading1"/>
      </w:pPr>
      <w:r>
        <w:t>Development Roadmap (7 Days Plan)</w:t>
      </w:r>
    </w:p>
    <w:tbl>
      <w:tblPr>
        <w:tblStyle w:val="TableGrid"/>
        <w:tblW w:type="auto" w:w="0"/>
        <w:tblLook w:firstColumn="1" w:firstRow="1" w:lastColumn="0" w:lastRow="0" w:noHBand="0" w:noVBand="1" w:val="04A0"/>
      </w:tblPr>
      <w:tblGrid>
        <w:gridCol w:w="4320"/>
        <w:gridCol w:w="4320"/>
      </w:tblGrid>
      <w:tr>
        <w:tc>
          <w:tcPr>
            <w:tcW w:type="dxa" w:w="4320"/>
          </w:tcPr>
          <w:p>
            <w:r>
              <w:t>Day</w:t>
            </w:r>
          </w:p>
        </w:tc>
        <w:tc>
          <w:tcPr>
            <w:tcW w:type="dxa" w:w="4320"/>
          </w:tcPr>
          <w:p>
            <w:r>
              <w:t>Task</w:t>
            </w:r>
          </w:p>
        </w:tc>
      </w:tr>
      <w:tr>
        <w:tc>
          <w:tcPr>
            <w:tcW w:type="dxa" w:w="4320"/>
          </w:tcPr>
          <w:p>
            <w:r>
              <w:t>Day 1-2</w:t>
            </w:r>
          </w:p>
        </w:tc>
        <w:tc>
          <w:tcPr>
            <w:tcW w:type="dxa" w:w="4320"/>
          </w:tcPr>
          <w:p>
            <w:r>
              <w:t>Develop UI for file upload and user interaction.</w:t>
            </w:r>
          </w:p>
        </w:tc>
      </w:tr>
      <w:tr>
        <w:tc>
          <w:tcPr>
            <w:tcW w:type="dxa" w:w="4320"/>
          </w:tcPr>
          <w:p>
            <w:r>
              <w:t>Day 3-4</w:t>
            </w:r>
          </w:p>
        </w:tc>
        <w:tc>
          <w:tcPr>
            <w:tcW w:type="dxa" w:w="4320"/>
          </w:tcPr>
          <w:p>
            <w:r>
              <w:t>Process PPT files &amp; extract text using python-pptx.</w:t>
            </w:r>
          </w:p>
        </w:tc>
      </w:tr>
      <w:tr>
        <w:tc>
          <w:tcPr>
            <w:tcW w:type="dxa" w:w="4320"/>
          </w:tcPr>
          <w:p>
            <w:r>
              <w:t>Day 5</w:t>
            </w:r>
          </w:p>
        </w:tc>
        <w:tc>
          <w:tcPr>
            <w:tcW w:type="dxa" w:w="4320"/>
          </w:tcPr>
          <w:p>
            <w:r>
              <w:t>Implement text summarization using NLTK or OpenAI API.</w:t>
            </w:r>
          </w:p>
        </w:tc>
      </w:tr>
      <w:tr>
        <w:tc>
          <w:tcPr>
            <w:tcW w:type="dxa" w:w="4320"/>
          </w:tcPr>
          <w:p>
            <w:r>
              <w:t>Day 6</w:t>
            </w:r>
          </w:p>
        </w:tc>
        <w:tc>
          <w:tcPr>
            <w:tcW w:type="dxa" w:w="4320"/>
          </w:tcPr>
          <w:p>
            <w:r>
              <w:t>Test with different PPT files for accuracy and efficiency.</w:t>
            </w:r>
          </w:p>
        </w:tc>
      </w:tr>
      <w:tr>
        <w:tc>
          <w:tcPr>
            <w:tcW w:type="dxa" w:w="4320"/>
          </w:tcPr>
          <w:p>
            <w:r>
              <w:t>Day 7</w:t>
            </w:r>
          </w:p>
        </w:tc>
        <w:tc>
          <w:tcPr>
            <w:tcW w:type="dxa" w:w="4320"/>
          </w:tcPr>
          <w:p>
            <w:r>
              <w:t>Debug, finalize and deploy the tool.</w:t>
            </w:r>
          </w:p>
        </w:tc>
      </w:tr>
    </w:tbl>
    <w:p>
      <w:pPr>
        <w:pStyle w:val="Heading1"/>
      </w:pPr>
      <w:r>
        <w:t>Tech Stack</w:t>
      </w:r>
    </w:p>
    <w:p>
      <w:r>
        <w:t>Frontend: HTML, CSS, JavaScript</w:t>
      </w:r>
    </w:p>
    <w:p>
      <w:r>
        <w:t>Backend: Python (Flask/Django)</w:t>
      </w:r>
    </w:p>
    <w:p>
      <w:r>
        <w:t>Libraries: python-pptx, NLTK, OpenAI API</w:t>
      </w:r>
    </w:p>
    <w:p>
      <w:pPr>
        <w:pStyle w:val="Heading1"/>
      </w:pPr>
      <w:r>
        <w:t>Code Implementation</w:t>
      </w:r>
    </w:p>
    <w:p>
      <w:pPr/>
      <w:r>
        <w:t>Below is a sample Python script to extract text from PPT files:</w:t>
      </w:r>
    </w:p>
    <w:p>
      <w:pPr/>
      <w:r>
        <w:br/>
        <w:t>from pptx import Presentation</w:t>
        <w:br/>
        <w:br/>
        <w:t>def extract_text_from_pptx(file_path):</w:t>
        <w:br/>
        <w:t xml:space="preserve">    prs = Presentation(file_path)</w:t>
        <w:br/>
        <w:t xml:space="preserve">    text = []</w:t>
        <w:br/>
        <w:t xml:space="preserve">    for slide in prs.slides:</w:t>
        <w:br/>
        <w:t xml:space="preserve">        for shape in slide.shapes:</w:t>
        <w:br/>
        <w:t xml:space="preserve">            if hasattr(shape, "text"):</w:t>
        <w:br/>
        <w:t xml:space="preserve">                text.append(shape.text)</w:t>
        <w:br/>
        <w:t xml:space="preserve">    return "\n".join(text)</w:t>
        <w:br/>
        <w:br/>
        <w:t>file_path = "example.pptx"</w:t>
        <w:br/>
        <w:t>print(extract_text_from_pptx(file_path))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